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Python Interview Questions &amp; Answers</w:t>
      </w:r>
    </w:p>
    <w:p>
      <w:pPr>
        <w:pStyle w:val="Heading2"/>
      </w:pPr>
      <w:r>
        <w:t>What is Python, and what are some of its key features?</w:t>
      </w:r>
    </w:p>
    <w:p>
      <w:r>
        <w:t>Python is a high-level, interpreted, general-purpose programming language. Key features: dynamic typing, garbage collection, large standard library, readability, and support for multiple paradigms (OOP, functional, procedural).</w:t>
      </w:r>
    </w:p>
    <w:p>
      <w:pPr>
        <w:pStyle w:val="Heading2"/>
      </w:pPr>
      <w:r>
        <w:t>What are Python lists and tuples, and how do they differ?</w:t>
      </w:r>
    </w:p>
    <w:p>
      <w:r>
        <w:t>Lists are mutable, ordered collections, defined with square brackets []. Tuples are immutable, ordered collections, defined with parentheses ().</w:t>
      </w:r>
    </w:p>
    <w:p>
      <w:pPr>
        <w:pStyle w:val="Heading2"/>
      </w:pPr>
      <w:r>
        <w:t>What is __init__() in Python and what is its purpose?</w:t>
      </w:r>
    </w:p>
    <w:p>
      <w:r>
        <w:t>__init__ is a constructor method in Python classes. It initializes object attributes when a new instance is created.</w:t>
      </w:r>
    </w:p>
    <w:p>
      <w:pPr>
        <w:pStyle w:val="Heading2"/>
      </w:pPr>
      <w:r>
        <w:t>What is the difference between mutable and immutable data types in Python?</w:t>
      </w:r>
    </w:p>
    <w:p>
      <w:r>
        <w:t>Mutable types (list, dict, set) can be modified after creation. Immutable types (int, str, tuple) cannot be changed once created.</w:t>
      </w:r>
    </w:p>
    <w:p>
      <w:pPr>
        <w:pStyle w:val="Heading2"/>
      </w:pPr>
      <w:r>
        <w:t>Can you explain list, dictionary, and tuple comprehension with examples?</w:t>
      </w:r>
    </w:p>
    <w:p>
      <w:r>
        <w:t>Comprehensions provide a concise way to create collections. Example: [x*x for x in range(5)] for a list of squares.</w:t>
      </w:r>
    </w:p>
    <w:p>
      <w:pPr>
        <w:pStyle w:val="Heading2"/>
      </w:pPr>
      <w:r>
        <w:t>How would you remove duplicates from a sorted array in Python while maintaining order?</w:t>
      </w:r>
    </w:p>
    <w:p>
      <w:r>
        <w:t>Use a loop or collections.OrderedDict to filter duplicates while maintaining order. Example: list(dict.fromkeys(arr)).</w:t>
      </w:r>
    </w:p>
    <w:p>
      <w:pPr>
        <w:pStyle w:val="Heading2"/>
      </w:pPr>
      <w:r>
        <w:t>Given a list of positive integers from 1 to n with one number missing, how do you find the missing number?</w:t>
      </w:r>
    </w:p>
    <w:p>
      <w:r>
        <w:t>Use the formula n(n+1)/2 - sum(arr) to find the missing value.</w:t>
      </w:r>
    </w:p>
    <w:p>
      <w:pPr>
        <w:pStyle w:val="Heading2"/>
      </w:pPr>
      <w:r>
        <w:t>Write a Python function to determine if a given string is a palindrome.</w:t>
      </w:r>
    </w:p>
    <w:p>
      <w:r>
        <w:t>Check equality of the string with its reverse after normalizing case and removing non-alphanumeric characters.</w:t>
      </w:r>
    </w:p>
    <w:p>
      <w:pPr>
        <w:pStyle w:val="Heading2"/>
      </w:pPr>
      <w:r>
        <w:t>Given a list of stock prices, how would you determine the best buy-sell pair to maximize profit?</w:t>
      </w:r>
    </w:p>
    <w:p>
      <w:r>
        <w:t>Iterate through prices, track the minimum price seen so far, and calculate maximum profit using current price - min_price.</w:t>
      </w:r>
    </w:p>
    <w:p>
      <w:pPr>
        <w:pStyle w:val="Heading2"/>
      </w:pPr>
      <w:r>
        <w:t>Define and differentiate between a lambda function, an iterator, and a generator in Python.</w:t>
      </w:r>
    </w:p>
    <w:p>
      <w:r>
        <w:t>Lambda: anonymous function defined using 'lambda' keyword.</w:t>
        <w:br/>
        <w:t>Iterator: an object implementing __iter__() and __next__() to iterate over elements.</w:t>
        <w:br/>
        <w:t>Generator: a special iterator created using a function with 'yield' or generator expressions, producing values lazily.</w:t>
      </w:r>
    </w:p>
    <w:p>
      <w:pPr>
        <w:pStyle w:val="Heading2"/>
      </w:pPr>
      <w:r>
        <w:t>Why would you use an else clause in a try/except construct?</w:t>
      </w:r>
    </w:p>
    <w:p>
      <w:r>
        <w:t>The else clause runs if no exception occurs in the try block. It separates normal execution from exception handling.</w:t>
      </w:r>
    </w:p>
    <w:p>
      <w:pPr>
        <w:pStyle w:val="Heading2"/>
      </w:pPr>
      <w:r>
        <w:t>What is the difference between deep copy and shallow copy?</w:t>
      </w:r>
    </w:p>
    <w:p>
      <w:r>
        <w:t>Shallow copy: creates a new object but references the same nested objects.</w:t>
        <w:br/>
        <w:t>Deep copy: creates a new object and recursively copies all nested objects.</w:t>
      </w:r>
    </w:p>
    <w:p>
      <w:pPr>
        <w:pStyle w:val="Heading2"/>
      </w:pPr>
      <w:r>
        <w:t>Explain Python’s Global Interpreter Lock (GIL).</w:t>
      </w:r>
    </w:p>
    <w:p>
      <w:r>
        <w:t>GIL is a mutex that allows only one thread to execute Python bytecode at a time. It simplifies memory management but limits multi-threaded CPU-bound performance.</w:t>
      </w:r>
    </w:p>
    <w:p>
      <w:pPr>
        <w:pStyle w:val="Heading2"/>
      </w:pPr>
      <w:r>
        <w:t>What are Python’s context managers and how are they implemented?</w:t>
      </w:r>
    </w:p>
    <w:p>
      <w:r>
        <w:t>Context managers handle resource setup and cleanup using __enter__() and __exit__() methods or 'with' statement.</w:t>
      </w:r>
    </w:p>
    <w:p>
      <w:pPr>
        <w:pStyle w:val="Heading2"/>
      </w:pPr>
      <w:r>
        <w:t>What is monkey patching in Python, and when would you use it?</w:t>
      </w:r>
    </w:p>
    <w:p>
      <w:r>
        <w:t>Monkey patching: dynamically modifying a class or module at runtime.</w:t>
        <w:br/>
        <w:t>Use cases: fixing bugs in third-party libraries, patching for testing purposes.</w:t>
      </w:r>
    </w:p>
    <w:p>
      <w:pPr>
        <w:pStyle w:val="Heading2"/>
      </w:pPr>
      <w:r>
        <w:t>Explain Python’s decorators with an example.</w:t>
      </w:r>
    </w:p>
    <w:p>
      <w:r>
        <w:t>Decorators are functions that take another function and extend its behavior without explicitly modifying it.</w:t>
        <w:br/>
        <w:t>Example: @timer to measure execution time of a function.</w:t>
      </w:r>
    </w:p>
    <w:p>
      <w:pPr>
        <w:pStyle w:val="Heading2"/>
      </w:pPr>
      <w:r>
        <w:t>What are Python’s coroutines and how do they differ from threads?</w:t>
      </w:r>
    </w:p>
    <w:p>
      <w:r>
        <w:t>Coroutines are functions that can pause and resume their execution using 'async' and 'await'.</w:t>
        <w:br/>
        <w:t>Unlike threads, coroutines are cooperative and run in a single thread but can handle concurrency efficiently.</w:t>
      </w:r>
    </w:p>
    <w:p>
      <w:pPr>
        <w:pStyle w:val="Heading2"/>
      </w:pPr>
      <w:r>
        <w:t>Explain Python’s generators and the yield statement.</w:t>
      </w:r>
    </w:p>
    <w:p>
      <w:r>
        <w:t>Generators allow lazy evaluation of sequences. 'yield' returns a value and pauses the function, resuming where it left off on next() call.</w:t>
      </w:r>
    </w:p>
    <w:p>
      <w:pPr>
        <w:pStyle w:val="Heading2"/>
      </w:pPr>
      <w:r>
        <w:t>What is Python’s multiple inheritance and how does Method Resolution Order (MRO) work?</w:t>
      </w:r>
    </w:p>
    <w:p>
      <w:r>
        <w:t>Python supports multiple inheritance. MRO determines the order in which base classes are searched when executing a method, using C3 linearization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